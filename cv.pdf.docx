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63" w:rsidRDefault="00AD7582">
      <w:pPr>
        <w:pStyle w:val="Title"/>
      </w:pPr>
      <w:r>
        <w:t>CHUKWU CHIBUEZE MICHAEL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📍</w:t>
      </w:r>
      <w:r>
        <w:t xml:space="preserve"> </w:t>
      </w:r>
      <w:r w:rsidR="00303420" w:rsidRPr="00303420">
        <w:t>Abuja, Federal Capital Territory, Nigeria</w:t>
      </w:r>
      <w:r w:rsidR="00303420">
        <w:t>.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📧</w:t>
      </w:r>
      <w:r>
        <w:t xml:space="preserve"> Meeko4real7@gmail.com | </w:t>
      </w:r>
      <w:r w:rsidRPr="00AD7582">
        <w:rPr>
          <w:rFonts w:ascii="Segoe UI Symbol" w:hAnsi="Segoe UI Symbol" w:cs="Segoe UI Symbol"/>
        </w:rPr>
        <w:t>📱</w:t>
      </w:r>
      <w:r>
        <w:t xml:space="preserve"> 09042354109</w:t>
      </w:r>
    </w:p>
    <w:p w:rsidR="00057F63" w:rsidRDefault="00057F63"/>
    <w:p w:rsidR="00057F63" w:rsidRDefault="00C74E3F">
      <w:r>
        <w:t>[Today’s Date]</w:t>
      </w:r>
    </w:p>
    <w:p w:rsidR="00057F63" w:rsidRDefault="00057F63"/>
    <w:p w:rsidR="00057F63" w:rsidRDefault="00AD7582">
      <w:r>
        <w:t>Hiring Manager</w:t>
      </w:r>
    </w:p>
    <w:p w:rsidR="00057F63" w:rsidRDefault="00AD7582">
      <w:r>
        <w:t>[Company Name]</w:t>
      </w:r>
    </w:p>
    <w:p w:rsidR="00057F63" w:rsidRDefault="00AD7582">
      <w:r>
        <w:t>[Company Address (optional)]</w:t>
      </w:r>
    </w:p>
    <w:p w:rsidR="00057F63" w:rsidRDefault="00057F63"/>
    <w:p w:rsidR="00057F63" w:rsidRDefault="00AD7582">
      <w:pPr>
        <w:pStyle w:val="Heading1"/>
      </w:pPr>
      <w:r>
        <w:t>Dear Hiring Manager,</w:t>
      </w:r>
    </w:p>
    <w:p w:rsidR="00057F63" w:rsidRDefault="00AD7582">
      <w:r>
        <w:t>I am writing to express my interest in the [Job Title] position at [Company Name]. As a Computer Science undergraduate in my third year at Nasarawa State University, Keffi, I am passionate about web development and excited about the opportunity to apply my skills and learn from your team.</w:t>
      </w:r>
      <w:r>
        <w:br/>
      </w:r>
      <w:r>
        <w:br/>
        <w:t>I have hands-on experience creating responsive websites using HTML, CSS, and JavaScript, and I continue to grow my knowledge daily. Recently, I developed a personal portfolio website and a simple car sales platform as part of my learning process. I am a fast learner, detail-oriented, and enjoy solving problems through code.</w:t>
      </w:r>
      <w:r>
        <w:br/>
      </w:r>
      <w:r>
        <w:br/>
        <w:t>What motivates me most is the ability to build digital solutions that help businesses and individuals establish a strong online presence. I believe this aligns perfectly with your company’s mission, and I am eager to contribute my energy and fresh perspective to your team.</w:t>
      </w:r>
      <w:r>
        <w:br/>
      </w:r>
      <w:r>
        <w:br/>
        <w:t>Thank you for considering my application. I would welcome the chance to discuss how I can be of value to your organization.</w:t>
      </w:r>
    </w:p>
    <w:p w:rsidR="00057F63" w:rsidRDefault="00057F63"/>
    <w:p w:rsidR="00057F63" w:rsidRDefault="00AD7582">
      <w:r>
        <w:t>Sincerely,</w:t>
      </w:r>
    </w:p>
    <w:p w:rsidR="00057F63" w:rsidRDefault="00AD7582">
      <w:r>
        <w:t>Chukwu Chibueze Michael</w:t>
      </w:r>
    </w:p>
    <w:p w:rsidR="00057F63" w:rsidRDefault="00AD7582">
      <w:r>
        <w:lastRenderedPageBreak/>
        <w:br w:type="page"/>
      </w:r>
    </w:p>
    <w:p w:rsidR="00057F63" w:rsidRDefault="00AD7582">
      <w:pPr>
        <w:pStyle w:val="Title"/>
      </w:pPr>
      <w:r>
        <w:lastRenderedPageBreak/>
        <w:t>CHUKWU CHIBUEZE MICHAEL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📍</w:t>
      </w:r>
      <w:r w:rsidR="004B30DA">
        <w:t xml:space="preserve"> </w:t>
      </w:r>
      <w:r w:rsidR="00303420" w:rsidRPr="00303420">
        <w:t>Abuja, Federal Capital Territory, Nigeria</w:t>
      </w:r>
      <w:r w:rsidR="00303420">
        <w:t>.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📧</w:t>
      </w:r>
      <w:r>
        <w:t xml:space="preserve"> Meeko4real7@gmail.com | </w:t>
      </w:r>
      <w:r w:rsidRPr="00AD7582">
        <w:rPr>
          <w:rFonts w:ascii="Segoe UI Symbol" w:hAnsi="Segoe UI Symbol" w:cs="Segoe UI Symbol"/>
        </w:rPr>
        <w:t>📱</w:t>
      </w:r>
      <w:r>
        <w:t xml:space="preserve"> 09042354109 | </w:t>
      </w:r>
      <w:r w:rsidRPr="00AD7582">
        <w:rPr>
          <w:rFonts w:ascii="Segoe UI Symbol" w:hAnsi="Segoe UI Symbol" w:cs="Segoe UI Symbol"/>
        </w:rPr>
        <w:t>🌐</w:t>
      </w:r>
      <w:r>
        <w:t xml:space="preserve"> [Your Portfolio Link]</w:t>
      </w:r>
    </w:p>
    <w:p w:rsidR="00057F63" w:rsidRDefault="00AD7582">
      <w:pPr>
        <w:pStyle w:val="Heading1"/>
      </w:pPr>
      <w:r>
        <w:t>Personal Statement</w:t>
      </w:r>
    </w:p>
    <w:p w:rsidR="00057F63" w:rsidRDefault="00AD7582">
      <w:r>
        <w:t>I am a 19-year-old Computer Science undergraduate currently in my third year at Nasarawa State University, Keffi. With strong foundational skills in web development, I am passionate about building beautiful, functional websites that create an impact. I believe that no modern business can thrive without a strong online presence, and I am motivated to help brands achieve this. I am a fast learner, committed to delivering high-quality work, whether individually or as part of a team.</w:t>
      </w:r>
    </w:p>
    <w:p w:rsidR="00057F63" w:rsidRDefault="00AD7582">
      <w:pPr>
        <w:pStyle w:val="Heading1"/>
      </w:pPr>
      <w:r>
        <w:t>Skills</w:t>
      </w:r>
    </w:p>
    <w:p w:rsidR="00057F63" w:rsidRDefault="00AD7582">
      <w:r>
        <w:t>• HTML &amp; CSS</w:t>
      </w:r>
    </w:p>
    <w:p w:rsidR="00786798" w:rsidRDefault="00AD7582" w:rsidP="00786798">
      <w:r>
        <w:t>• JavaScript (Basic)</w:t>
      </w:r>
      <w:bookmarkStart w:id="0" w:name="_GoBack"/>
      <w:bookmarkEnd w:id="0"/>
    </w:p>
    <w:p w:rsidR="00057F63" w:rsidRDefault="00AD7582">
      <w:r>
        <w:t>• Responsive Web Design</w:t>
      </w:r>
    </w:p>
    <w:p w:rsidR="00057F63" w:rsidRDefault="00AD7582">
      <w:r>
        <w:t>• Git &amp; GitHub (Basic)</w:t>
      </w:r>
    </w:p>
    <w:p w:rsidR="00057F63" w:rsidRDefault="00AD7582">
      <w:r>
        <w:t>• Microsoft Office Suite</w:t>
      </w:r>
    </w:p>
    <w:p w:rsidR="00057F63" w:rsidRDefault="00AD7582">
      <w:r>
        <w:t>• Problem Solving &amp; Logical Thinking</w:t>
      </w:r>
    </w:p>
    <w:p w:rsidR="00057F63" w:rsidRDefault="00AD7582">
      <w:r>
        <w:t>• Team Collaboration</w:t>
      </w:r>
    </w:p>
    <w:p w:rsidR="00057F63" w:rsidRDefault="00AD7582">
      <w:r>
        <w:t>• Time Management</w:t>
      </w:r>
    </w:p>
    <w:p w:rsidR="00057F63" w:rsidRDefault="00AD7582">
      <w:pPr>
        <w:pStyle w:val="Heading1"/>
      </w:pPr>
      <w:r>
        <w:t>Education</w:t>
      </w:r>
    </w:p>
    <w:p w:rsidR="00057F63" w:rsidRDefault="00AD7582">
      <w:r>
        <w:t>B.Sc. Computer Science</w:t>
      </w:r>
    </w:p>
    <w:p w:rsidR="00057F63" w:rsidRDefault="00AD7582">
      <w:r>
        <w:t>Nasarawa State University, Keffi</w:t>
      </w:r>
    </w:p>
    <w:p w:rsidR="00057F63" w:rsidRDefault="00AD7582">
      <w:r>
        <w:t>2022 — Present (3rd Year Undergraduate)</w:t>
      </w:r>
    </w:p>
    <w:p w:rsidR="00057F63" w:rsidRDefault="00AD7582">
      <w:pPr>
        <w:pStyle w:val="Heading1"/>
      </w:pPr>
      <w:r>
        <w:t>Projects</w:t>
      </w:r>
    </w:p>
    <w:p w:rsidR="00057F63" w:rsidRDefault="00AD7582">
      <w:r>
        <w:t>• Personal Portfolio Website - Custom-coded portfolio showcasing my web development work. Designed with clean, responsive layouts to highlight my projects. [Portfolio Link]</w:t>
      </w:r>
    </w:p>
    <w:p w:rsidR="00057F63" w:rsidRDefault="00AD7582">
      <w:r>
        <w:lastRenderedPageBreak/>
        <w:t>• Car Sales Demo Website - A simple car dealership website built using HTML, CSS, and JavaScript to practice grid layouts and interactive elements.</w:t>
      </w:r>
    </w:p>
    <w:p w:rsidR="00057F63" w:rsidRDefault="00AD7582">
      <w:pPr>
        <w:pStyle w:val="Heading1"/>
      </w:pPr>
      <w:r>
        <w:t>Hobbies &amp; Interests</w:t>
      </w:r>
    </w:p>
    <w:p w:rsidR="00057F63" w:rsidRDefault="00AD7582">
      <w:r>
        <w:t>• Computer gaming (I maintain a balanced routine with limited playtime)</w:t>
      </w:r>
    </w:p>
    <w:p w:rsidR="00057F63" w:rsidRDefault="00AD7582">
      <w:r>
        <w:t>• Cooking</w:t>
      </w:r>
    </w:p>
    <w:p w:rsidR="00057F63" w:rsidRDefault="00AD7582">
      <w:r>
        <w:t>• Running &amp; Cycling</w:t>
      </w:r>
    </w:p>
    <w:p w:rsidR="00057F63" w:rsidRDefault="00AD7582">
      <w:r>
        <w:t>• Exploring new web technologies</w:t>
      </w:r>
    </w:p>
    <w:p w:rsidR="00057F63" w:rsidRDefault="00AD7582">
      <w:pPr>
        <w:pStyle w:val="Heading1"/>
      </w:pPr>
      <w:r>
        <w:t>References</w:t>
      </w:r>
    </w:p>
    <w:p w:rsidR="00057F63" w:rsidRDefault="00AD7582">
      <w:r>
        <w:t>Available on request.</w:t>
      </w:r>
    </w:p>
    <w:sectPr w:rsidR="00057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AA423C"/>
    <w:multiLevelType w:val="hybridMultilevel"/>
    <w:tmpl w:val="6F66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70365"/>
    <w:multiLevelType w:val="hybridMultilevel"/>
    <w:tmpl w:val="E7BE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42184"/>
    <w:multiLevelType w:val="hybridMultilevel"/>
    <w:tmpl w:val="E558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E6A8B"/>
    <w:multiLevelType w:val="hybridMultilevel"/>
    <w:tmpl w:val="62D6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A78D7"/>
    <w:multiLevelType w:val="hybridMultilevel"/>
    <w:tmpl w:val="2FA2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7735"/>
    <w:rsid w:val="00057F63"/>
    <w:rsid w:val="0006063C"/>
    <w:rsid w:val="0015074B"/>
    <w:rsid w:val="001C52FF"/>
    <w:rsid w:val="0029639D"/>
    <w:rsid w:val="00303420"/>
    <w:rsid w:val="00326F90"/>
    <w:rsid w:val="004B30DA"/>
    <w:rsid w:val="00786798"/>
    <w:rsid w:val="00AA1D8D"/>
    <w:rsid w:val="00AD7582"/>
    <w:rsid w:val="00B47730"/>
    <w:rsid w:val="00BE14FD"/>
    <w:rsid w:val="00C74E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45EB1"/>
  <w14:defaultImageDpi w14:val="300"/>
  <w15:docId w15:val="{2A5AC851-85B5-46D5-89E3-7D7DC2CB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0D5AC2-1477-4F9E-84DC-3076CEA2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6</cp:revision>
  <dcterms:created xsi:type="dcterms:W3CDTF">2013-12-23T23:15:00Z</dcterms:created>
  <dcterms:modified xsi:type="dcterms:W3CDTF">2025-07-12T20:20:00Z</dcterms:modified>
  <cp:category/>
</cp:coreProperties>
</file>